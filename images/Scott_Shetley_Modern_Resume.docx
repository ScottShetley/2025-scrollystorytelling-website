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Shetley</w:t>
      </w:r>
    </w:p>
    <w:p>
      <w:r>
        <w:t>Phoenix, AZ</w:t>
        <w:br/>
        <w:t>linkedin.com/in/scott-shetley | github.com/scottshetley</w:t>
        <w:br/>
        <w:t>davidscottshetley@gmail.com | (620) 674-1470 | davidscottshetley.com</w:t>
        <w:br/>
      </w:r>
    </w:p>
    <w:p>
      <w:pPr>
        <w:pStyle w:val="Heading1"/>
      </w:pPr>
      <w:r>
        <w:t>Summary</w:t>
      </w:r>
    </w:p>
    <w:p>
      <w:r>
        <w:t>Dynamic professional with a strong background in sales, admissions counseling, and student advisement. Proven track record in driving student enrollment and achieving sales targets in high-pressure environments. Exceptional communication and interpersonal skills, with a demonstrated ability to build strong relationships and guide individuals through critical decision-making processes. Eager to leverage my experience in a challenging sales or advisory role that promotes growth and results.</w:t>
      </w:r>
    </w:p>
    <w:p>
      <w:pPr>
        <w:pStyle w:val="Heading1"/>
      </w:pPr>
      <w:r>
        <w:t>Experience</w:t>
      </w:r>
    </w:p>
    <w:p>
      <w:pPr>
        <w:pStyle w:val="Heading2"/>
      </w:pPr>
      <w:r>
        <w:t>Zovio/FullStack Academy - Admissions Counselor &amp; Student Advisor</w:t>
      </w:r>
    </w:p>
    <w:p>
      <w:r>
        <w:t>Phoenix, AZ</w:t>
      </w:r>
    </w:p>
    <w:p>
      <w:r>
        <w:t>December 2020 - December 2023</w:t>
      </w:r>
    </w:p>
    <w:p>
      <w:r>
        <w:t>- Guided and advised prospective students through the admissions process, driving over a million dollars in annual tuition revenue.</w:t>
        <w:br/>
        <w:t>- Conducted interviews and provided career coaching to help students and alumni achieve their professional goals in tech-related fields.</w:t>
        <w:br/>
        <w:t>- Successfully increased student enrollment by 20% through targeted outreach, personalized counseling sessions, and effective follow-up strategies.</w:t>
      </w:r>
    </w:p>
    <w:p>
      <w:pPr>
        <w:pStyle w:val="Heading2"/>
      </w:pPr>
      <w:r>
        <w:t>Woz U - Admissions Counselor</w:t>
      </w:r>
    </w:p>
    <w:p>
      <w:r>
        <w:t>Phoenix, AZ</w:t>
      </w:r>
    </w:p>
    <w:p>
      <w:r>
        <w:t>September 2017 - September 2018</w:t>
      </w:r>
    </w:p>
    <w:p>
      <w:r>
        <w:t>- Advised 350+ potential students on educational opportunities, leading to an 81% graduation rate.</w:t>
        <w:br/>
        <w:t>- Executed over 13,000 sales call interactions and managed a pipeline of over 300 leads, consistently meeting or exceeding admissions quotas.</w:t>
        <w:br/>
        <w:t>- Organized and led successful campus tours, resulting in a 20% increase in campus visits and higher conversion rates.</w:t>
      </w:r>
    </w:p>
    <w:p>
      <w:pPr>
        <w:pStyle w:val="Heading2"/>
      </w:pPr>
      <w:r>
        <w:t>American Express - Software Engineer</w:t>
      </w:r>
    </w:p>
    <w:p>
      <w:r>
        <w:t>Phoenix, AZ</w:t>
      </w:r>
    </w:p>
    <w:p>
      <w:r>
        <w:t>March 2019 - January 2020</w:t>
      </w:r>
    </w:p>
    <w:p>
      <w:r>
        <w:t>- Led the implementation of a new server protocol, contributing to smoother operations across the department.</w:t>
        <w:br/>
        <w:t>- Developed solutions for production issues, working closely with cross-functional teams to ensure timely and effective resolution.</w:t>
      </w:r>
    </w:p>
    <w:p>
      <w:pPr>
        <w:pStyle w:val="Heading2"/>
      </w:pPr>
      <w:r>
        <w:t>Woz U - Quality Assurance Intern</w:t>
      </w:r>
    </w:p>
    <w:p>
      <w:r>
        <w:t>Phoenix, AZ</w:t>
      </w:r>
    </w:p>
    <w:p>
      <w:r>
        <w:t>January 2019</w:t>
      </w:r>
    </w:p>
    <w:p>
      <w:r>
        <w:t>- Collaborated with curriculum designers and product teams to test and improve online coursework, ensuring a high-quality learning experience for students.</w:t>
      </w:r>
    </w:p>
    <w:p>
      <w:pPr>
        <w:pStyle w:val="Heading1"/>
      </w:pPr>
      <w:r>
        <w:t>Education</w:t>
      </w:r>
    </w:p>
    <w:p>
      <w:pPr>
        <w:pStyle w:val="Heading2"/>
      </w:pPr>
      <w:r>
        <w:t>Woz U - Full Stack JavaScript Developer Certificate</w:t>
      </w:r>
    </w:p>
    <w:p>
      <w:r>
        <w:t>Phoenix, AZ</w:t>
      </w:r>
    </w:p>
    <w:p>
      <w:r>
        <w:t>September 2018 - November 2018</w:t>
      </w:r>
    </w:p>
    <w:p>
      <w:r>
        <w:t>- Gained practical experience in web development and learned industry-standard practices.</w:t>
      </w:r>
    </w:p>
    <w:p>
      <w:pPr>
        <w:pStyle w:val="Heading2"/>
      </w:pPr>
      <w:r>
        <w:t>Fort Scott Community College</w:t>
      </w:r>
    </w:p>
    <w:p>
      <w:r>
        <w:t>Fort Scott, KS</w:t>
      </w:r>
    </w:p>
    <w:p>
      <w:r>
        <w:t>1993 - 1994</w:t>
      </w:r>
    </w:p>
    <w:p>
      <w:r>
        <w:t>- Studied General Studies, Criminal Justice, and Corrections.</w:t>
      </w:r>
    </w:p>
    <w:p>
      <w:pPr>
        <w:pStyle w:val="Heading2"/>
      </w:pPr>
      <w:r>
        <w:t>Galena High School</w:t>
      </w:r>
    </w:p>
    <w:p>
      <w:r>
        <w:t>Galena, KS</w:t>
      </w:r>
    </w:p>
    <w:p>
      <w:r>
        <w:t>1989 - 1993</w:t>
      </w:r>
    </w:p>
    <w:p>
      <w:r>
        <w:t>- High School Diploma.</w:t>
      </w:r>
    </w:p>
    <w:p>
      <w:pPr>
        <w:pStyle w:val="Heading1"/>
      </w:pPr>
      <w:r>
        <w:t>Skills</w:t>
      </w:r>
    </w:p>
    <w:p>
      <w:r>
        <w:t>- Sales &amp; Counseling: Admissions counseling, student advisement, sales strategy, lead generation, client relationship management, communication, and negotiation.</w:t>
        <w:br/>
        <w:t>- Project Management: Project planning, coordination, and execution, with a focus on achieving sales and enrollment targets.</w:t>
        <w:br/>
        <w:t>- Technical Skills: Basic proficiency in web development tools (HTML5, CSS3, JavaScript) and familiarity with agile methodologies.</w:t>
        <w:br/>
        <w:t>- Military Experience: Leadership, teamwork, and discipline from service in the United States Army and Kansas National Guard.</w:t>
      </w:r>
    </w:p>
    <w:p>
      <w:pPr>
        <w:pStyle w:val="Heading1"/>
      </w:pPr>
      <w:r>
        <w:t>Projects</w:t>
      </w:r>
    </w:p>
    <w:p>
      <w:pPr>
        <w:pStyle w:val="Heading2"/>
      </w:pPr>
      <w:r>
        <w:t>ServeBuzz</w:t>
      </w:r>
    </w:p>
    <w:p>
      <w:r>
        <w:t>Phoenix, AZ</w:t>
      </w:r>
    </w:p>
    <w:p>
      <w:r>
        <w:t>2019</w:t>
      </w:r>
    </w:p>
    <w:p>
      <w:r>
        <w:t>- Led the development of a service application to improve efficiency in restaurant service management.</w:t>
        <w:br/>
        <w:t>[Link to Project](https://servbuzz.herokuapp.com/)</w:t>
      </w:r>
    </w:p>
    <w:p>
      <w:pPr>
        <w:pStyle w:val="Heading1"/>
      </w:pPr>
      <w:r>
        <w:t>Military Experience</w:t>
      </w:r>
    </w:p>
    <w:p>
      <w:pPr>
        <w:pStyle w:val="Heading2"/>
      </w:pPr>
      <w:r>
        <w:t>United States Army Infantry</w:t>
      </w:r>
    </w:p>
    <w:p>
      <w:r>
        <w:t>3 years</w:t>
      </w:r>
    </w:p>
    <w:p>
      <w:r>
        <w:t>- Earned the Expert Infantry Badge (EIB), served as a MOP4 Trainer, and was a Combat Lifesaver.</w:t>
      </w:r>
    </w:p>
    <w:p>
      <w:pPr>
        <w:pStyle w:val="Heading2"/>
      </w:pPr>
      <w:r>
        <w:t>Kansas National Guard</w:t>
      </w:r>
    </w:p>
    <w:p>
      <w:r>
        <w:t>6 years</w:t>
      </w:r>
    </w:p>
    <w:p>
      <w:r>
        <w:t>- Worked as a Cameraman, photographer, writer, and editor.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